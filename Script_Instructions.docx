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E37B" w14:textId="77777777" w:rsidR="00CE30F8" w:rsidRDefault="00000000">
      <w:pPr>
        <w:pStyle w:val="Heading1"/>
      </w:pPr>
      <w:r>
        <w:t>Instructions for Using the Script</w:t>
      </w:r>
    </w:p>
    <w:p w14:paraId="624901B5" w14:textId="77777777" w:rsidR="00517C45" w:rsidRPr="00517C45" w:rsidRDefault="00517C45" w:rsidP="00517C45"/>
    <w:p w14:paraId="0B25B29D" w14:textId="77777777" w:rsidR="00CF6728" w:rsidRDefault="00000000">
      <w:r>
        <w:t>## Overview:</w:t>
      </w:r>
      <w:r>
        <w:br/>
      </w:r>
      <w:r w:rsidR="00CF6728">
        <w:t xml:space="preserve">The records 2016 to 2017 excel file </w:t>
      </w:r>
      <w:r>
        <w:t>placed in the designated **input folder</w:t>
      </w:r>
    </w:p>
    <w:p w14:paraId="4604026A" w14:textId="77777777" w:rsidR="00CF6728" w:rsidRDefault="00000000">
      <w:r>
        <w:t xml:space="preserve">logs </w:t>
      </w:r>
      <w:r w:rsidR="00CF6728">
        <w:t>are saved in</w:t>
      </w:r>
      <w:r>
        <w:t xml:space="preserve"> the **logs folder**. </w:t>
      </w:r>
    </w:p>
    <w:p w14:paraId="4314CD4F" w14:textId="3007D307" w:rsidR="00CF6728" w:rsidRDefault="00000000" w:rsidP="00CF6728">
      <w:r>
        <w:t>The script is executed by double-clicking the `run.bat` file.</w:t>
      </w:r>
      <w:r>
        <w:br/>
      </w:r>
      <w:r w:rsidR="00CF6728">
        <w:t xml:space="preserve"> </w:t>
      </w:r>
    </w:p>
    <w:p w14:paraId="1015318F" w14:textId="22DD6A83" w:rsidR="00CE30F8" w:rsidRDefault="00000000">
      <w:r>
        <w:t>## Steps to Use:</w:t>
      </w:r>
    </w:p>
    <w:p w14:paraId="181AF6F8" w14:textId="77777777" w:rsidR="00CE30F8" w:rsidRDefault="00000000">
      <w:r>
        <w:t>1. **Place Input Files**</w:t>
      </w:r>
      <w:r>
        <w:br/>
        <w:t>- Place all `.xlsx` files that you want to process in the `input` folder.</w:t>
      </w:r>
      <w:r>
        <w:br/>
        <w:t>- Ensure the files are properly formatted for processing.</w:t>
      </w:r>
      <w:r>
        <w:br/>
      </w:r>
    </w:p>
    <w:p w14:paraId="5D814E86" w14:textId="77777777" w:rsidR="00CE30F8" w:rsidRDefault="00000000">
      <w:r>
        <w:t>2. **Run the Script**</w:t>
      </w:r>
      <w:r>
        <w:br/>
        <w:t>- Locate the `</w:t>
      </w:r>
      <w:r w:rsidRPr="00CF6728">
        <w:rPr>
          <w:b/>
          <w:bCs/>
        </w:rPr>
        <w:t>run.bat</w:t>
      </w:r>
      <w:r>
        <w:t>` file in the project directory.</w:t>
      </w:r>
      <w:r>
        <w:br/>
        <w:t>- Double-click the `run.bat` file to start the script.</w:t>
      </w:r>
      <w:r>
        <w:br/>
        <w:t>- The script will automatically process the `.xlsx` files from the `input` folder.</w:t>
      </w:r>
      <w:r>
        <w:br/>
      </w:r>
    </w:p>
    <w:p w14:paraId="44AE60FE" w14:textId="77777777" w:rsidR="00CE30F8" w:rsidRDefault="00000000">
      <w:r>
        <w:t>3. **View Logs**</w:t>
      </w:r>
      <w:r>
        <w:br/>
        <w:t>- Once the script completes, logs will be saved in the `logs` folder.</w:t>
      </w:r>
      <w:r>
        <w:br/>
        <w:t>- Open the relevant log file to review any errors, warnings, or processing details.</w:t>
      </w:r>
      <w:r>
        <w:br/>
      </w:r>
    </w:p>
    <w:p w14:paraId="43B65435" w14:textId="050FA979" w:rsidR="00CE30F8" w:rsidRDefault="00000000" w:rsidP="00CF6728">
      <w:r>
        <w:t xml:space="preserve">4. **Output Files (if </w:t>
      </w:r>
      <w:proofErr w:type="gramStart"/>
      <w:r>
        <w:t>applicable)*</w:t>
      </w:r>
      <w:proofErr w:type="gramEnd"/>
      <w:r>
        <w:t>*</w:t>
      </w:r>
      <w:r>
        <w:br/>
        <w:t>- Processed files or results will be saved in the **output** folder (if this functionality is part of the script).</w:t>
      </w:r>
      <w:r>
        <w:br/>
      </w:r>
    </w:p>
    <w:p w14:paraId="6B31E158" w14:textId="053D004D" w:rsidR="00CF6728" w:rsidRDefault="00CF6728" w:rsidP="00CF6728">
      <w:r>
        <w:t>5</w:t>
      </w:r>
      <w:r>
        <w:t xml:space="preserve">. </w:t>
      </w:r>
      <w:r>
        <w:t xml:space="preserve">Requirements installation </w:t>
      </w:r>
    </w:p>
    <w:p w14:paraId="30FF008A" w14:textId="5D2B8257" w:rsidR="00CF6728" w:rsidRDefault="00CF6728" w:rsidP="00CF6728">
      <w:r>
        <w:t>- install the requirements.txt file by “pip install -r requirements.txt”</w:t>
      </w:r>
    </w:p>
    <w:p w14:paraId="28250FD4" w14:textId="77777777" w:rsidR="00CF6728" w:rsidRDefault="00CF6728" w:rsidP="00CF6728"/>
    <w:p w14:paraId="2723485C" w14:textId="77777777" w:rsidR="00CF6728" w:rsidRDefault="00CF6728" w:rsidP="00CF6728"/>
    <w:sectPr w:rsidR="00CF6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6258">
    <w:abstractNumId w:val="8"/>
  </w:num>
  <w:num w:numId="2" w16cid:durableId="765534831">
    <w:abstractNumId w:val="6"/>
  </w:num>
  <w:num w:numId="3" w16cid:durableId="1917351391">
    <w:abstractNumId w:val="5"/>
  </w:num>
  <w:num w:numId="4" w16cid:durableId="1829712570">
    <w:abstractNumId w:val="4"/>
  </w:num>
  <w:num w:numId="5" w16cid:durableId="1764644999">
    <w:abstractNumId w:val="7"/>
  </w:num>
  <w:num w:numId="6" w16cid:durableId="308680600">
    <w:abstractNumId w:val="3"/>
  </w:num>
  <w:num w:numId="7" w16cid:durableId="2113821657">
    <w:abstractNumId w:val="2"/>
  </w:num>
  <w:num w:numId="8" w16cid:durableId="1659575715">
    <w:abstractNumId w:val="1"/>
  </w:num>
  <w:num w:numId="9" w16cid:durableId="85619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C45"/>
    <w:rsid w:val="0074689F"/>
    <w:rsid w:val="00AA1D8D"/>
    <w:rsid w:val="00B47730"/>
    <w:rsid w:val="00CB0664"/>
    <w:rsid w:val="00CE30F8"/>
    <w:rsid w:val="00CF67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056A1"/>
  <w14:defaultImageDpi w14:val="300"/>
  <w15:docId w15:val="{5080EE7F-07F4-4B49-A0FB-AB3C0BE8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Ahmed</cp:lastModifiedBy>
  <cp:revision>3</cp:revision>
  <dcterms:created xsi:type="dcterms:W3CDTF">2013-12-23T23:15:00Z</dcterms:created>
  <dcterms:modified xsi:type="dcterms:W3CDTF">2024-12-23T20:37:00Z</dcterms:modified>
  <cp:category/>
</cp:coreProperties>
</file>